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Usage Scenarios for All Stored Procedures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Stored Procedure</w:t>
            </w:r>
          </w:p>
        </w:tc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Execution Code</w:t>
            </w:r>
          </w:p>
        </w:tc>
      </w:tr>
      <w:tr>
        <w:tc>
          <w:tcPr>
            <w:tcW w:type="dxa" w:w="2880"/>
          </w:tcPr>
          <w:p>
            <w:r>
              <w:t>InsertRole</w:t>
            </w:r>
          </w:p>
        </w:tc>
        <w:tc>
          <w:tcPr>
            <w:tcW w:type="dxa" w:w="2880"/>
          </w:tcPr>
          <w:p>
            <w:r>
              <w:t>Adding a new role 'Teacher'.</w:t>
            </w:r>
          </w:p>
        </w:tc>
        <w:tc>
          <w:tcPr>
            <w:tcW w:type="dxa" w:w="2880"/>
          </w:tcPr>
          <w:p>
            <w:r>
              <w:t>EXEC InsertRole @RoleName = 'Teacher';</w:t>
            </w:r>
          </w:p>
        </w:tc>
      </w:tr>
      <w:tr>
        <w:tc>
          <w:tcPr>
            <w:tcW w:type="dxa" w:w="2880"/>
          </w:tcPr>
          <w:p>
            <w:r>
              <w:t>UpdateRole</w:t>
            </w:r>
          </w:p>
        </w:tc>
        <w:tc>
          <w:tcPr>
            <w:tcW w:type="dxa" w:w="2880"/>
          </w:tcPr>
          <w:p>
            <w:r>
              <w:t>Updating role ID 1 to 'Administrator'.</w:t>
            </w:r>
          </w:p>
        </w:tc>
        <w:tc>
          <w:tcPr>
            <w:tcW w:type="dxa" w:w="2880"/>
          </w:tcPr>
          <w:p>
            <w:r>
              <w:t>EXEC UpdateRole @RoleID = 1, @NewRoleName = 'Administrator';</w:t>
            </w:r>
          </w:p>
        </w:tc>
      </w:tr>
      <w:tr>
        <w:tc>
          <w:tcPr>
            <w:tcW w:type="dxa" w:w="2880"/>
          </w:tcPr>
          <w:p>
            <w:r>
              <w:t>DeleteRole</w:t>
            </w:r>
          </w:p>
        </w:tc>
        <w:tc>
          <w:tcPr>
            <w:tcW w:type="dxa" w:w="2880"/>
          </w:tcPr>
          <w:p>
            <w:r>
              <w:t>Deleting role ID 2.</w:t>
            </w:r>
          </w:p>
        </w:tc>
        <w:tc>
          <w:tcPr>
            <w:tcW w:type="dxa" w:w="2880"/>
          </w:tcPr>
          <w:p>
            <w:r>
              <w:t>EXEC DeleteRole @RoleID = 2;</w:t>
            </w:r>
          </w:p>
        </w:tc>
      </w:tr>
      <w:tr>
        <w:tc>
          <w:tcPr>
            <w:tcW w:type="dxa" w:w="2880"/>
          </w:tcPr>
          <w:p>
            <w:r>
              <w:t>GetRoles</w:t>
            </w:r>
          </w:p>
        </w:tc>
        <w:tc>
          <w:tcPr>
            <w:tcW w:type="dxa" w:w="2880"/>
          </w:tcPr>
          <w:p>
            <w:r>
              <w:t>Retrieving all roles from the database.</w:t>
            </w:r>
          </w:p>
        </w:tc>
        <w:tc>
          <w:tcPr>
            <w:tcW w:type="dxa" w:w="2880"/>
          </w:tcPr>
          <w:p>
            <w:r>
              <w:t>EXEC GetRoles;</w:t>
            </w:r>
          </w:p>
        </w:tc>
      </w:tr>
      <w:tr>
        <w:tc>
          <w:tcPr>
            <w:tcW w:type="dxa" w:w="2880"/>
          </w:tcPr>
          <w:p>
            <w:r>
              <w:t>InsertUser</w:t>
            </w:r>
          </w:p>
        </w:tc>
        <w:tc>
          <w:tcPr>
            <w:tcW w:type="dxa" w:w="2880"/>
          </w:tcPr>
          <w:p>
            <w:r>
              <w:t>Adding a new user with username 'john_doe'.</w:t>
            </w:r>
          </w:p>
        </w:tc>
        <w:tc>
          <w:tcPr>
            <w:tcW w:type="dxa" w:w="2880"/>
          </w:tcPr>
          <w:p>
            <w:r>
              <w:t>EXEC InsertUser @Username = 'john_doe', @Password = 'password123', @RoleID = 1;</w:t>
            </w:r>
          </w:p>
        </w:tc>
      </w:tr>
      <w:tr>
        <w:tc>
          <w:tcPr>
            <w:tcW w:type="dxa" w:w="2880"/>
          </w:tcPr>
          <w:p>
            <w:r>
              <w:t>UpdateUser</w:t>
            </w:r>
          </w:p>
        </w:tc>
        <w:tc>
          <w:tcPr>
            <w:tcW w:type="dxa" w:w="2880"/>
          </w:tcPr>
          <w:p>
            <w:r>
              <w:t>Updating user information for user ID 1.</w:t>
            </w:r>
          </w:p>
        </w:tc>
        <w:tc>
          <w:tcPr>
            <w:tcW w:type="dxa" w:w="2880"/>
          </w:tcPr>
          <w:p>
            <w:r>
              <w:t>EXEC UpdateUser @UserID = 1, @NewUsername = 'john_updated';</w:t>
            </w:r>
          </w:p>
        </w:tc>
      </w:tr>
      <w:tr>
        <w:tc>
          <w:tcPr>
            <w:tcW w:type="dxa" w:w="2880"/>
          </w:tcPr>
          <w:p>
            <w:r>
              <w:t>DeleteUser</w:t>
            </w:r>
          </w:p>
        </w:tc>
        <w:tc>
          <w:tcPr>
            <w:tcW w:type="dxa" w:w="2880"/>
          </w:tcPr>
          <w:p>
            <w:r>
              <w:t>Deleting user with ID 2.</w:t>
            </w:r>
          </w:p>
        </w:tc>
        <w:tc>
          <w:tcPr>
            <w:tcW w:type="dxa" w:w="2880"/>
          </w:tcPr>
          <w:p>
            <w:r>
              <w:t>EXEC DeleteUser @UserID = 2;</w:t>
            </w:r>
          </w:p>
        </w:tc>
      </w:tr>
      <w:tr>
        <w:tc>
          <w:tcPr>
            <w:tcW w:type="dxa" w:w="2880"/>
          </w:tcPr>
          <w:p>
            <w:r>
              <w:t>GetUsers</w:t>
            </w:r>
          </w:p>
        </w:tc>
        <w:tc>
          <w:tcPr>
            <w:tcW w:type="dxa" w:w="2880"/>
          </w:tcPr>
          <w:p>
            <w:r>
              <w:t>Retrieving all users from the database.</w:t>
            </w:r>
          </w:p>
        </w:tc>
        <w:tc>
          <w:tcPr>
            <w:tcW w:type="dxa" w:w="2880"/>
          </w:tcPr>
          <w:p>
            <w:r>
              <w:t>EXEC GetUsers;</w:t>
            </w:r>
          </w:p>
        </w:tc>
      </w:tr>
      <w:tr>
        <w:tc>
          <w:tcPr>
            <w:tcW w:type="dxa" w:w="2880"/>
          </w:tcPr>
          <w:p>
            <w:r>
              <w:t>InsertTeacher</w:t>
            </w:r>
          </w:p>
        </w:tc>
        <w:tc>
          <w:tcPr>
            <w:tcW w:type="dxa" w:w="2880"/>
          </w:tcPr>
          <w:p>
            <w:r>
              <w:t>Adding a new teacher named 'Alice Smith'.</w:t>
            </w:r>
          </w:p>
        </w:tc>
        <w:tc>
          <w:tcPr>
            <w:tcW w:type="dxa" w:w="2880"/>
          </w:tcPr>
          <w:p>
            <w:r>
              <w:t>EXEC InsertTeacher @FirstName = 'Alice', @LastName = 'Smith', @Email = 'alice@example.com';</w:t>
            </w:r>
          </w:p>
        </w:tc>
      </w:tr>
      <w:tr>
        <w:tc>
          <w:tcPr>
            <w:tcW w:type="dxa" w:w="2880"/>
          </w:tcPr>
          <w:p>
            <w:r>
              <w:t>UpdateTeacher</w:t>
            </w:r>
          </w:p>
        </w:tc>
        <w:tc>
          <w:tcPr>
            <w:tcW w:type="dxa" w:w="2880"/>
          </w:tcPr>
          <w:p>
            <w:r>
              <w:t>Updating teacher ID 1's email.</w:t>
            </w:r>
          </w:p>
        </w:tc>
        <w:tc>
          <w:tcPr>
            <w:tcW w:type="dxa" w:w="2880"/>
          </w:tcPr>
          <w:p>
            <w:r>
              <w:t>EXEC UpdateTeacher @TeacherID = 1, @NewEmail = 'alice_updated@example.com';</w:t>
            </w:r>
          </w:p>
        </w:tc>
      </w:tr>
      <w:tr>
        <w:tc>
          <w:tcPr>
            <w:tcW w:type="dxa" w:w="2880"/>
          </w:tcPr>
          <w:p>
            <w:r>
              <w:t>DeleteTeacher</w:t>
            </w:r>
          </w:p>
        </w:tc>
        <w:tc>
          <w:tcPr>
            <w:tcW w:type="dxa" w:w="2880"/>
          </w:tcPr>
          <w:p>
            <w:r>
              <w:t>Deleting teacher with ID 2.</w:t>
            </w:r>
          </w:p>
        </w:tc>
        <w:tc>
          <w:tcPr>
            <w:tcW w:type="dxa" w:w="2880"/>
          </w:tcPr>
          <w:p>
            <w:r>
              <w:t>EXEC DeleteTeacher @TeacherID = 2;</w:t>
            </w:r>
          </w:p>
        </w:tc>
      </w:tr>
      <w:tr>
        <w:tc>
          <w:tcPr>
            <w:tcW w:type="dxa" w:w="2880"/>
          </w:tcPr>
          <w:p>
            <w:r>
              <w:t>GetTeachers</w:t>
            </w:r>
          </w:p>
        </w:tc>
        <w:tc>
          <w:tcPr>
            <w:tcW w:type="dxa" w:w="2880"/>
          </w:tcPr>
          <w:p>
            <w:r>
              <w:t>Retrieving all teachers from the database.</w:t>
            </w:r>
          </w:p>
        </w:tc>
        <w:tc>
          <w:tcPr>
            <w:tcW w:type="dxa" w:w="2880"/>
          </w:tcPr>
          <w:p>
            <w:r>
              <w:t>EXEC GetTeachers;</w:t>
            </w:r>
          </w:p>
        </w:tc>
      </w:tr>
      <w:tr>
        <w:tc>
          <w:tcPr>
            <w:tcW w:type="dxa" w:w="2880"/>
          </w:tcPr>
          <w:p>
            <w:r>
              <w:t>InsertStudent</w:t>
            </w:r>
          </w:p>
        </w:tc>
        <w:tc>
          <w:tcPr>
            <w:tcW w:type="dxa" w:w="2880"/>
          </w:tcPr>
          <w:p>
            <w:r>
              <w:t>Adding a new student named 'Bob Johnson'.</w:t>
            </w:r>
          </w:p>
        </w:tc>
        <w:tc>
          <w:tcPr>
            <w:tcW w:type="dxa" w:w="2880"/>
          </w:tcPr>
          <w:p>
            <w:r>
              <w:t>EXEC InsertStudent @FirstName = 'Bob', @LastName = 'Johnson', @DateOfBirth = '2005-04-01', @Email = 'bob@example.com';</w:t>
            </w:r>
          </w:p>
        </w:tc>
      </w:tr>
      <w:tr>
        <w:tc>
          <w:tcPr>
            <w:tcW w:type="dxa" w:w="2880"/>
          </w:tcPr>
          <w:p>
            <w:r>
              <w:t>UpdateStudent</w:t>
            </w:r>
          </w:p>
        </w:tc>
        <w:tc>
          <w:tcPr>
            <w:tcW w:type="dxa" w:w="2880"/>
          </w:tcPr>
          <w:p>
            <w:r>
              <w:t>Updating student ID 1's last name.</w:t>
            </w:r>
          </w:p>
        </w:tc>
        <w:tc>
          <w:tcPr>
            <w:tcW w:type="dxa" w:w="2880"/>
          </w:tcPr>
          <w:p>
            <w:r>
              <w:t>EXEC UpdateStudent @StudentID = 1, @NewLastName = 'Johnson-Smith';</w:t>
            </w:r>
          </w:p>
        </w:tc>
      </w:tr>
      <w:tr>
        <w:tc>
          <w:tcPr>
            <w:tcW w:type="dxa" w:w="2880"/>
          </w:tcPr>
          <w:p>
            <w:r>
              <w:t>DeleteStudent</w:t>
            </w:r>
          </w:p>
        </w:tc>
        <w:tc>
          <w:tcPr>
            <w:tcW w:type="dxa" w:w="2880"/>
          </w:tcPr>
          <w:p>
            <w:r>
              <w:t>Deleting student with ID 2.</w:t>
            </w:r>
          </w:p>
        </w:tc>
        <w:tc>
          <w:tcPr>
            <w:tcW w:type="dxa" w:w="2880"/>
          </w:tcPr>
          <w:p>
            <w:r>
              <w:t>EXEC DeleteStudent @StudentID = 2;</w:t>
            </w:r>
          </w:p>
        </w:tc>
      </w:tr>
      <w:tr>
        <w:tc>
          <w:tcPr>
            <w:tcW w:type="dxa" w:w="2880"/>
          </w:tcPr>
          <w:p>
            <w:r>
              <w:t>GetStudents</w:t>
            </w:r>
          </w:p>
        </w:tc>
        <w:tc>
          <w:tcPr>
            <w:tcW w:type="dxa" w:w="2880"/>
          </w:tcPr>
          <w:p>
            <w:r>
              <w:t>Retrieving all students from the database.</w:t>
            </w:r>
          </w:p>
        </w:tc>
        <w:tc>
          <w:tcPr>
            <w:tcW w:type="dxa" w:w="2880"/>
          </w:tcPr>
          <w:p>
            <w:r>
              <w:t>EXEC GetStudents;</w:t>
            </w:r>
          </w:p>
        </w:tc>
      </w:tr>
      <w:tr>
        <w:tc>
          <w:tcPr>
            <w:tcW w:type="dxa" w:w="2880"/>
          </w:tcPr>
          <w:p>
            <w:r>
              <w:t>InsertContact</w:t>
            </w:r>
          </w:p>
        </w:tc>
        <w:tc>
          <w:tcPr>
            <w:tcW w:type="dxa" w:w="2880"/>
          </w:tcPr>
          <w:p>
            <w:r>
              <w:t>Adding a new contact for student ID 1.</w:t>
            </w:r>
          </w:p>
        </w:tc>
        <w:tc>
          <w:tcPr>
            <w:tcW w:type="dxa" w:w="2880"/>
          </w:tcPr>
          <w:p>
            <w:r>
              <w:t>EXEC InsertContact @StudentID = 1, @Phone = '123-456-7890';</w:t>
            </w:r>
          </w:p>
        </w:tc>
      </w:tr>
      <w:tr>
        <w:tc>
          <w:tcPr>
            <w:tcW w:type="dxa" w:w="2880"/>
          </w:tcPr>
          <w:p>
            <w:r>
              <w:t>UpdateContact</w:t>
            </w:r>
          </w:p>
        </w:tc>
        <w:tc>
          <w:tcPr>
            <w:tcW w:type="dxa" w:w="2880"/>
          </w:tcPr>
          <w:p>
            <w:r>
              <w:t>Updating contact ID 1's phone number.</w:t>
            </w:r>
          </w:p>
        </w:tc>
        <w:tc>
          <w:tcPr>
            <w:tcW w:type="dxa" w:w="2880"/>
          </w:tcPr>
          <w:p>
            <w:r>
              <w:t>EXEC UpdateContact @ContactID = 1, @NewPhone = '987-654-3210';</w:t>
            </w:r>
          </w:p>
        </w:tc>
      </w:tr>
      <w:tr>
        <w:tc>
          <w:tcPr>
            <w:tcW w:type="dxa" w:w="2880"/>
          </w:tcPr>
          <w:p>
            <w:r>
              <w:t>DeleteContact</w:t>
            </w:r>
          </w:p>
        </w:tc>
        <w:tc>
          <w:tcPr>
            <w:tcW w:type="dxa" w:w="2880"/>
          </w:tcPr>
          <w:p>
            <w:r>
              <w:t>Deleting contact with ID 2.</w:t>
            </w:r>
          </w:p>
        </w:tc>
        <w:tc>
          <w:tcPr>
            <w:tcW w:type="dxa" w:w="2880"/>
          </w:tcPr>
          <w:p>
            <w:r>
              <w:t>EXEC DeleteContact @ContactID = 2;</w:t>
            </w:r>
          </w:p>
        </w:tc>
      </w:tr>
      <w:tr>
        <w:tc>
          <w:tcPr>
            <w:tcW w:type="dxa" w:w="2880"/>
          </w:tcPr>
          <w:p>
            <w:r>
              <w:t>GetContacts</w:t>
            </w:r>
          </w:p>
        </w:tc>
        <w:tc>
          <w:tcPr>
            <w:tcW w:type="dxa" w:w="2880"/>
          </w:tcPr>
          <w:p>
            <w:r>
              <w:t>Retrieving all contacts from the database.</w:t>
            </w:r>
          </w:p>
        </w:tc>
        <w:tc>
          <w:tcPr>
            <w:tcW w:type="dxa" w:w="2880"/>
          </w:tcPr>
          <w:p>
            <w:r>
              <w:t>EXEC GetContacts;</w:t>
            </w:r>
          </w:p>
        </w:tc>
      </w:tr>
      <w:tr>
        <w:tc>
          <w:tcPr>
            <w:tcW w:type="dxa" w:w="2880"/>
          </w:tcPr>
          <w:p>
            <w:r>
              <w:t>InsertClass</w:t>
            </w:r>
          </w:p>
        </w:tc>
        <w:tc>
          <w:tcPr>
            <w:tcW w:type="dxa" w:w="2880"/>
          </w:tcPr>
          <w:p>
            <w:r>
              <w:t>Creating a new class called 'Biology 101'.</w:t>
            </w:r>
          </w:p>
        </w:tc>
        <w:tc>
          <w:tcPr>
            <w:tcW w:type="dxa" w:w="2880"/>
          </w:tcPr>
          <w:p>
            <w:r>
              <w:t>EXEC InsertClass @ClassName = 'Biology 101', @TeacherID = 1;</w:t>
            </w:r>
          </w:p>
        </w:tc>
      </w:tr>
      <w:tr>
        <w:tc>
          <w:tcPr>
            <w:tcW w:type="dxa" w:w="2880"/>
          </w:tcPr>
          <w:p>
            <w:r>
              <w:t>UpdateClass</w:t>
            </w:r>
          </w:p>
        </w:tc>
        <w:tc>
          <w:tcPr>
            <w:tcW w:type="dxa" w:w="2880"/>
          </w:tcPr>
          <w:p>
            <w:r>
              <w:t>Renaming class with ID 1 to 'Advanced Biology'.</w:t>
            </w:r>
          </w:p>
        </w:tc>
        <w:tc>
          <w:tcPr>
            <w:tcW w:type="dxa" w:w="2880"/>
          </w:tcPr>
          <w:p>
            <w:r>
              <w:t>EXEC UpdateClass @ClassID = 1, @NewClassName = 'Advanced Biology';</w:t>
            </w:r>
          </w:p>
        </w:tc>
      </w:tr>
      <w:tr>
        <w:tc>
          <w:tcPr>
            <w:tcW w:type="dxa" w:w="2880"/>
          </w:tcPr>
          <w:p>
            <w:r>
              <w:t>DeleteClass</w:t>
            </w:r>
          </w:p>
        </w:tc>
        <w:tc>
          <w:tcPr>
            <w:tcW w:type="dxa" w:w="2880"/>
          </w:tcPr>
          <w:p>
            <w:r>
              <w:t>Deleting class with ID 2.</w:t>
            </w:r>
          </w:p>
        </w:tc>
        <w:tc>
          <w:tcPr>
            <w:tcW w:type="dxa" w:w="2880"/>
          </w:tcPr>
          <w:p>
            <w:r>
              <w:t>EXEC DeleteClass @ClassID = 2;</w:t>
            </w:r>
          </w:p>
        </w:tc>
      </w:tr>
      <w:tr>
        <w:tc>
          <w:tcPr>
            <w:tcW w:type="dxa" w:w="2880"/>
          </w:tcPr>
          <w:p>
            <w:r>
              <w:t>GetClasses</w:t>
            </w:r>
          </w:p>
        </w:tc>
        <w:tc>
          <w:tcPr>
            <w:tcW w:type="dxa" w:w="2880"/>
          </w:tcPr>
          <w:p>
            <w:r>
              <w:t>Getting a list of all classes.</w:t>
            </w:r>
          </w:p>
        </w:tc>
        <w:tc>
          <w:tcPr>
            <w:tcW w:type="dxa" w:w="2880"/>
          </w:tcPr>
          <w:p>
            <w:r>
              <w:t>EXEC GetClasses;</w:t>
            </w:r>
          </w:p>
        </w:tc>
      </w:tr>
      <w:tr>
        <w:tc>
          <w:tcPr>
            <w:tcW w:type="dxa" w:w="2880"/>
          </w:tcPr>
          <w:p>
            <w:r>
              <w:t>InsertSubject</w:t>
            </w:r>
          </w:p>
        </w:tc>
        <w:tc>
          <w:tcPr>
            <w:tcW w:type="dxa" w:w="2880"/>
          </w:tcPr>
          <w:p>
            <w:r>
              <w:t>Adding a new subject named 'Mathematics'.</w:t>
            </w:r>
          </w:p>
        </w:tc>
        <w:tc>
          <w:tcPr>
            <w:tcW w:type="dxa" w:w="2880"/>
          </w:tcPr>
          <w:p>
            <w:r>
              <w:t>EXEC InsertSubject @SubjectName = 'Mathematics';</w:t>
            </w:r>
          </w:p>
        </w:tc>
      </w:tr>
      <w:tr>
        <w:tc>
          <w:tcPr>
            <w:tcW w:type="dxa" w:w="2880"/>
          </w:tcPr>
          <w:p>
            <w:r>
              <w:t>UpdateSubject</w:t>
            </w:r>
          </w:p>
        </w:tc>
        <w:tc>
          <w:tcPr>
            <w:tcW w:type="dxa" w:w="2880"/>
          </w:tcPr>
          <w:p>
            <w:r>
              <w:t>Updating subject name for ID 1 to 'Algebra'.</w:t>
            </w:r>
          </w:p>
        </w:tc>
        <w:tc>
          <w:tcPr>
            <w:tcW w:type="dxa" w:w="2880"/>
          </w:tcPr>
          <w:p>
            <w:r>
              <w:t>EXEC UpdateSubject @SubjectID = 1, @NewSubjectName = 'Algebra';</w:t>
            </w:r>
          </w:p>
        </w:tc>
      </w:tr>
      <w:tr>
        <w:tc>
          <w:tcPr>
            <w:tcW w:type="dxa" w:w="2880"/>
          </w:tcPr>
          <w:p>
            <w:r>
              <w:t>DeleteSubject</w:t>
            </w:r>
          </w:p>
        </w:tc>
        <w:tc>
          <w:tcPr>
            <w:tcW w:type="dxa" w:w="2880"/>
          </w:tcPr>
          <w:p>
            <w:r>
              <w:t>Deleting subject with ID 2.</w:t>
            </w:r>
          </w:p>
        </w:tc>
        <w:tc>
          <w:tcPr>
            <w:tcW w:type="dxa" w:w="2880"/>
          </w:tcPr>
          <w:p>
            <w:r>
              <w:t>EXEC DeleteSubject @SubjectID = 2;</w:t>
            </w:r>
          </w:p>
        </w:tc>
      </w:tr>
      <w:tr>
        <w:tc>
          <w:tcPr>
            <w:tcW w:type="dxa" w:w="2880"/>
          </w:tcPr>
          <w:p>
            <w:r>
              <w:t>GetSubjects</w:t>
            </w:r>
          </w:p>
        </w:tc>
        <w:tc>
          <w:tcPr>
            <w:tcW w:type="dxa" w:w="2880"/>
          </w:tcPr>
          <w:p>
            <w:r>
              <w:t>Retrieving all subjects from the database.</w:t>
            </w:r>
          </w:p>
        </w:tc>
        <w:tc>
          <w:tcPr>
            <w:tcW w:type="dxa" w:w="2880"/>
          </w:tcPr>
          <w:p>
            <w:r>
              <w:t>EXEC GetSubjects;</w:t>
            </w:r>
          </w:p>
        </w:tc>
      </w:tr>
      <w:tr>
        <w:tc>
          <w:tcPr>
            <w:tcW w:type="dxa" w:w="2880"/>
          </w:tcPr>
          <w:p>
            <w:r>
              <w:t>InsertClassSubject</w:t>
            </w:r>
          </w:p>
        </w:tc>
        <w:tc>
          <w:tcPr>
            <w:tcW w:type="dxa" w:w="2880"/>
          </w:tcPr>
          <w:p>
            <w:r>
              <w:t>Linking class ID 1 to subject ID 1.</w:t>
            </w:r>
          </w:p>
        </w:tc>
        <w:tc>
          <w:tcPr>
            <w:tcW w:type="dxa" w:w="2880"/>
          </w:tcPr>
          <w:p>
            <w:r>
              <w:t>EXEC InsertClassSubject @ClassID = 1, @SubjectID = 1;</w:t>
            </w:r>
          </w:p>
        </w:tc>
      </w:tr>
      <w:tr>
        <w:tc>
          <w:tcPr>
            <w:tcW w:type="dxa" w:w="2880"/>
          </w:tcPr>
          <w:p>
            <w:r>
              <w:t>DeleteClassSubject</w:t>
            </w:r>
          </w:p>
        </w:tc>
        <w:tc>
          <w:tcPr>
            <w:tcW w:type="dxa" w:w="2880"/>
          </w:tcPr>
          <w:p>
            <w:r>
              <w:t>Removing the link between class subject ID 1.</w:t>
            </w:r>
          </w:p>
        </w:tc>
        <w:tc>
          <w:tcPr>
            <w:tcW w:type="dxa" w:w="2880"/>
          </w:tcPr>
          <w:p>
            <w:r>
              <w:t>EXEC DeleteClassSubject @ClassSubjectID = 1;</w:t>
            </w:r>
          </w:p>
        </w:tc>
      </w:tr>
      <w:tr>
        <w:tc>
          <w:tcPr>
            <w:tcW w:type="dxa" w:w="2880"/>
          </w:tcPr>
          <w:p>
            <w:r>
              <w:t>GetClassSubjects</w:t>
            </w:r>
          </w:p>
        </w:tc>
        <w:tc>
          <w:tcPr>
            <w:tcW w:type="dxa" w:w="2880"/>
          </w:tcPr>
          <w:p>
            <w:r>
              <w:t>Getting all class-subject relationships.</w:t>
            </w:r>
          </w:p>
        </w:tc>
        <w:tc>
          <w:tcPr>
            <w:tcW w:type="dxa" w:w="2880"/>
          </w:tcPr>
          <w:p>
            <w:r>
              <w:t>EXEC GetClassSubjects;</w:t>
            </w:r>
          </w:p>
        </w:tc>
      </w:tr>
      <w:tr>
        <w:tc>
          <w:tcPr>
            <w:tcW w:type="dxa" w:w="2880"/>
          </w:tcPr>
          <w:p>
            <w:r>
              <w:t>InsertEnrollment</w:t>
            </w:r>
          </w:p>
        </w:tc>
        <w:tc>
          <w:tcPr>
            <w:tcW w:type="dxa" w:w="2880"/>
          </w:tcPr>
          <w:p>
            <w:r>
              <w:t>Enrolling student ID 1 in class ID 1.</w:t>
            </w:r>
          </w:p>
        </w:tc>
        <w:tc>
          <w:tcPr>
            <w:tcW w:type="dxa" w:w="2880"/>
          </w:tcPr>
          <w:p>
            <w:r>
              <w:t>EXEC InsertEnrollment @StudentID = 1, @ClassID = 1, @EnrollmentDate = GETDATE();</w:t>
            </w:r>
          </w:p>
        </w:tc>
      </w:tr>
      <w:tr>
        <w:tc>
          <w:tcPr>
            <w:tcW w:type="dxa" w:w="2880"/>
          </w:tcPr>
          <w:p>
            <w:r>
              <w:t>DeleteEnrollment</w:t>
            </w:r>
          </w:p>
        </w:tc>
        <w:tc>
          <w:tcPr>
            <w:tcW w:type="dxa" w:w="2880"/>
          </w:tcPr>
          <w:p>
            <w:r>
              <w:t>Unenrolling enrollment ID 1.</w:t>
            </w:r>
          </w:p>
        </w:tc>
        <w:tc>
          <w:tcPr>
            <w:tcW w:type="dxa" w:w="2880"/>
          </w:tcPr>
          <w:p>
            <w:r>
              <w:t>EXEC DeleteEnrollment @EnrollmentID = 1;</w:t>
            </w:r>
          </w:p>
        </w:tc>
      </w:tr>
      <w:tr>
        <w:tc>
          <w:tcPr>
            <w:tcW w:type="dxa" w:w="2880"/>
          </w:tcPr>
          <w:p>
            <w:r>
              <w:t>GetEnrollments</w:t>
            </w:r>
          </w:p>
        </w:tc>
        <w:tc>
          <w:tcPr>
            <w:tcW w:type="dxa" w:w="2880"/>
          </w:tcPr>
          <w:p>
            <w:r>
              <w:t>Retrieving all enrollments from the database.</w:t>
            </w:r>
          </w:p>
        </w:tc>
        <w:tc>
          <w:tcPr>
            <w:tcW w:type="dxa" w:w="2880"/>
          </w:tcPr>
          <w:p>
            <w:r>
              <w:t>EXEC GetEnrollments;</w:t>
            </w:r>
          </w:p>
        </w:tc>
      </w:tr>
      <w:tr>
        <w:tc>
          <w:tcPr>
            <w:tcW w:type="dxa" w:w="2880"/>
          </w:tcPr>
          <w:p>
            <w:r>
              <w:t>InsertGrade</w:t>
            </w:r>
          </w:p>
        </w:tc>
        <w:tc>
          <w:tcPr>
            <w:tcW w:type="dxa" w:w="2880"/>
          </w:tcPr>
          <w:p>
            <w:r>
              <w:t>Assigning a grade of 85.5 for student ID 1 in class ID 1.</w:t>
            </w:r>
          </w:p>
        </w:tc>
        <w:tc>
          <w:tcPr>
            <w:tcW w:type="dxa" w:w="2880"/>
          </w:tcPr>
          <w:p>
            <w:r>
              <w:t>EXEC InsertGrade @StudentID = 1, @ClassSubjectID = 1, @Grade = 85.5, @GradeDate = GETDATE();</w:t>
            </w:r>
          </w:p>
        </w:tc>
      </w:tr>
      <w:tr>
        <w:tc>
          <w:tcPr>
            <w:tcW w:type="dxa" w:w="2880"/>
          </w:tcPr>
          <w:p>
            <w:r>
              <w:t>UpdateGrade</w:t>
            </w:r>
          </w:p>
        </w:tc>
        <w:tc>
          <w:tcPr>
            <w:tcW w:type="dxa" w:w="2880"/>
          </w:tcPr>
          <w:p>
            <w:r>
              <w:t>Updating grade ID 1 to a new value of 90.</w:t>
            </w:r>
          </w:p>
        </w:tc>
        <w:tc>
          <w:tcPr>
            <w:tcW w:type="dxa" w:w="2880"/>
          </w:tcPr>
          <w:p>
            <w:r>
              <w:t>EXEC UpdateGrade @GradeID = 1, @NewGrade = 90;</w:t>
            </w:r>
          </w:p>
        </w:tc>
      </w:tr>
      <w:tr>
        <w:tc>
          <w:tcPr>
            <w:tcW w:type="dxa" w:w="2880"/>
          </w:tcPr>
          <w:p>
            <w:r>
              <w:t>DeleteGrade</w:t>
            </w:r>
          </w:p>
        </w:tc>
        <w:tc>
          <w:tcPr>
            <w:tcW w:type="dxa" w:w="2880"/>
          </w:tcPr>
          <w:p>
            <w:r>
              <w:t>Deleting grade entry ID 2.</w:t>
            </w:r>
          </w:p>
        </w:tc>
        <w:tc>
          <w:tcPr>
            <w:tcW w:type="dxa" w:w="2880"/>
          </w:tcPr>
          <w:p>
            <w:r>
              <w:t>EXEC DeleteGrade @GradeID = 2;</w:t>
            </w:r>
          </w:p>
        </w:tc>
      </w:tr>
      <w:tr>
        <w:tc>
          <w:tcPr>
            <w:tcW w:type="dxa" w:w="2880"/>
          </w:tcPr>
          <w:p>
            <w:r>
              <w:t>GetGrades</w:t>
            </w:r>
          </w:p>
        </w:tc>
        <w:tc>
          <w:tcPr>
            <w:tcW w:type="dxa" w:w="2880"/>
          </w:tcPr>
          <w:p>
            <w:r>
              <w:t>Retrieving all grades from the database.</w:t>
            </w:r>
          </w:p>
        </w:tc>
        <w:tc>
          <w:tcPr>
            <w:tcW w:type="dxa" w:w="2880"/>
          </w:tcPr>
          <w:p>
            <w:r>
              <w:t>EXEC GetGrades;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